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Sales Data Analysis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**Prepared by:** Stellah </w:t>
      </w:r>
      <w:r>
        <w:rPr/>
        <w:t>Ulriksen</w:t>
      </w:r>
      <w:r>
        <w:rPr/>
        <w:t>, Junior Data Analyst</w:t>
      </w:r>
    </w:p>
    <w:p>
      <w:pPr>
        <w:pStyle w:val="Normal"/>
        <w:rPr/>
      </w:pPr>
      <w:r>
        <w:rPr/>
        <w:t xml:space="preserve">**Date:** </w:t>
      </w:r>
      <w:r>
        <w:rPr/>
        <w:t>03/18/2025</w:t>
      </w:r>
    </w:p>
    <w:p>
      <w:pPr>
        <w:pStyle w:val="Heading2"/>
        <w:rPr/>
      </w:pPr>
      <w:r>
        <w:rPr/>
        <w:t>Overview</w:t>
      </w:r>
    </w:p>
    <w:p>
      <w:pPr>
        <w:pStyle w:val="Normal"/>
        <w:rPr/>
      </w:pPr>
      <w:r>
        <w:rPr/>
        <w:t>This report provides insights into sales data using SQL queries and data visualization.</w:t>
      </w:r>
    </w:p>
    <w:p>
      <w:pPr>
        <w:pStyle w:val="Heading2"/>
        <w:rPr/>
      </w:pPr>
      <w:r>
        <w:rPr/>
        <w:t>Key Findings</w:t>
      </w:r>
    </w:p>
    <w:p>
      <w:pPr>
        <w:pStyle w:val="Normal"/>
        <w:rPr/>
      </w:pPr>
      <w:r>
        <w:rPr/>
        <w:t>- Store A generated the highest revenue (~$500K).</w:t>
      </w:r>
    </w:p>
    <w:p>
      <w:pPr>
        <w:pStyle w:val="Normal"/>
        <w:rPr/>
      </w:pPr>
      <w:r>
        <w:rPr/>
        <w:t>- Product X is the best-seller (10K+ units sold).</w:t>
      </w:r>
    </w:p>
    <w:p>
      <w:pPr>
        <w:pStyle w:val="Normal"/>
        <w:rPr/>
      </w:pPr>
      <w:r>
        <w:rPr/>
        <w:t>- Sales peak on weekends, with a 40% increase.</w:t>
      </w:r>
    </w:p>
    <w:p>
      <w:pPr>
        <w:pStyle w:val="Heading2"/>
        <w:rPr/>
      </w:pPr>
      <w:r>
        <w:rPr/>
        <w:t>SQL Queries Used</w:t>
      </w:r>
    </w:p>
    <w:p>
      <w:pPr>
        <w:pStyle w:val="Heading3"/>
        <w:rPr/>
      </w:pPr>
      <w:r>
        <w:rPr/>
        <w:t>Total Sales by Store</w:t>
      </w:r>
    </w:p>
    <w:p>
      <w:pPr>
        <w:pStyle w:val="Normal"/>
        <w:rPr/>
      </w:pPr>
      <w:r>
        <w:rPr/>
        <w:br/>
        <w:t>SELECT store_id, SUM(total_sales) AS total_revenue</w:t>
        <w:br/>
        <w:t>FROM sales</w:t>
        <w:br/>
        <w:t>GROUP BY store_id</w:t>
        <w:br/>
        <w:t>ORDER BY total_revenue DESC;</w:t>
        <w:br/>
      </w:r>
    </w:p>
    <w:p>
      <w:pPr>
        <w:pStyle w:val="Heading3"/>
        <w:rPr/>
      </w:pPr>
      <w:r>
        <w:rPr/>
        <w:t>Best Selling Products</w:t>
      </w:r>
    </w:p>
    <w:p>
      <w:pPr>
        <w:pStyle w:val="Normal"/>
        <w:rPr/>
      </w:pPr>
      <w:r>
        <w:rPr/>
        <w:br/>
        <w:t>SELECT p.product_name, SUM(s.quantity_sold) AS total_units_sold</w:t>
        <w:br/>
        <w:t>FROM sales s</w:t>
        <w:br/>
        <w:t>JOIN products p ON s.product_id = p.product_id</w:t>
        <w:br/>
        <w:t>GROUP BY p.product_name</w:t>
        <w:br/>
        <w:t>ORDER BY total_units_sold DESC</w:t>
        <w:br/>
        <w:t>LIMIT 5;</w:t>
        <w:br/>
      </w:r>
    </w:p>
    <w:p>
      <w:pPr>
        <w:pStyle w:val="Heading3"/>
        <w:rPr/>
      </w:pPr>
      <w:r>
        <w:rPr/>
        <w:t>Daily Sales Trend</w:t>
      </w:r>
    </w:p>
    <w:p>
      <w:pPr>
        <w:pStyle w:val="Normal"/>
        <w:rPr/>
      </w:pPr>
      <w:r>
        <w:rPr/>
        <w:br/>
        <w:t>SELECT sale_date, SUM(total_sales) AS daily_revenue</w:t>
        <w:br/>
        <w:t>FROM sales</w:t>
        <w:br/>
        <w:t>GROUP BY sale_date</w:t>
        <w:br/>
        <w:t>ORDER BY sale_date;</w:t>
        <w:br/>
      </w:r>
    </w:p>
    <w:p>
      <w:pPr>
        <w:pStyle w:val="Heading2"/>
        <w:rPr/>
      </w:pPr>
      <w:r>
        <w:rPr/>
        <w:t>Visual Insights</w:t>
      </w:r>
    </w:p>
    <w:p>
      <w:pPr>
        <w:pStyle w:val="Normal"/>
        <w:rPr/>
      </w:pPr>
      <w:r>
        <w:rPr/>
        <w:t>(Include relevant charts and pie charts here)</w:t>
      </w:r>
    </w:p>
    <w:p>
      <w:pPr>
        <w:pStyle w:val="Heading2"/>
        <w:rPr/>
      </w:pPr>
      <w:r>
        <w:rPr/>
        <w:t>Conclusion</w:t>
      </w:r>
    </w:p>
    <w:p>
      <w:pPr>
        <w:pStyle w:val="Normal"/>
        <w:rPr/>
      </w:pPr>
      <w:r>
        <w:rPr/>
        <w:t>The analysis reveals that Store A leads in sales, weekends generate peak revenue, and Product X is the best-selling item.</w:t>
      </w:r>
    </w:p>
    <w:p>
      <w:pPr>
        <w:pStyle w:val="Normal"/>
        <w:rPr/>
      </w:pPr>
      <w:r>
        <w:rPr/>
        <w:t>---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**Prepared by:** Stellah, Junior Data Analyst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gister">
    <w:name w:val="Register"/>
    <w:basedOn w:val="Normal"/>
    <w:qFormat/>
    <w:pPr>
      <w:suppressLineNumbers/>
    </w:pPr>
    <w:rPr>
      <w:rFonts w:cs="Lucida Sans"/>
    </w:rPr>
  </w:style>
  <w:style w:type="paragraph" w:styleId="Topptekstogbunntekst">
    <w:name w:val="Topptekst og bunntekst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Oversk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Ingenliste" w:default="1">
    <w:name w:val="Ingen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LibreOffice/25.2.0.3$Windows_X86_64 LibreOffice_project/e1cf4a87eb02d755bce1a01209907ea5ddc8f069</Application>
  <AppVersion>15.0000</AppVersion>
  <Pages>2</Pages>
  <Words>156</Words>
  <Characters>926</Characters>
  <CharactersWithSpaces>1066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nb-NO</dc:language>
  <cp:lastModifiedBy/>
  <dcterms:modified xsi:type="dcterms:W3CDTF">2025-03-18T20:01:49Z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